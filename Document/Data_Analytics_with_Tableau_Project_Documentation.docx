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7280A" w14:textId="77777777" w:rsidR="00501E19" w:rsidRDefault="00000000">
      <w:pPr>
        <w:pStyle w:val="Title"/>
      </w:pPr>
      <w:r>
        <w:t>Data Analytics with Tableau</w:t>
      </w:r>
    </w:p>
    <w:p w14:paraId="2AA7C154" w14:textId="77777777" w:rsidR="00501E19" w:rsidRDefault="00000000">
      <w:pPr>
        <w:pStyle w:val="Heading1"/>
      </w:pPr>
      <w:r>
        <w:t>Project Documentation</w:t>
      </w:r>
    </w:p>
    <w:p w14:paraId="0F62852C" w14:textId="5C8F2AD5" w:rsidR="00501E19" w:rsidRDefault="00000000" w:rsidP="00CD6E1B">
      <w:pPr>
        <w:pStyle w:val="Heading1"/>
      </w:pPr>
      <w:r>
        <w:t>1. Introduction</w:t>
      </w:r>
    </w:p>
    <w:p w14:paraId="519BAB25" w14:textId="77777777" w:rsidR="00501E19" w:rsidRDefault="00000000">
      <w:pPr>
        <w:pStyle w:val="Heading1"/>
      </w:pPr>
      <w:r>
        <w:t>• Project Title:</w:t>
      </w:r>
    </w:p>
    <w:p w14:paraId="5C019EB1" w14:textId="77777777" w:rsidR="00501E19" w:rsidRDefault="00000000">
      <w:r>
        <w:t>Measuring the Pulse of Prosperity: An Index of Economic Freedom Analysis</w:t>
      </w:r>
    </w:p>
    <w:p w14:paraId="4531D234" w14:textId="77777777" w:rsidR="00501E19" w:rsidRDefault="00000000">
      <w:pPr>
        <w:pStyle w:val="Heading1"/>
      </w:pPr>
      <w:r>
        <w:t>• Team Members:</w:t>
      </w:r>
    </w:p>
    <w:p w14:paraId="17E8F2E1" w14:textId="77777777" w:rsidR="009D40AB" w:rsidRPr="009D40AB" w:rsidRDefault="009D40AB" w:rsidP="009D40AB">
      <w:pPr>
        <w:pStyle w:val="NormalWeb"/>
        <w:shd w:val="clear" w:color="auto" w:fill="FFFFFF"/>
        <w:rPr>
          <w:rFonts w:asciiTheme="minorHAnsi" w:hAnsiTheme="minorHAnsi"/>
          <w:color w:val="222222"/>
          <w:sz w:val="20"/>
          <w:szCs w:val="20"/>
        </w:rPr>
      </w:pPr>
      <w:r w:rsidRPr="009D40AB">
        <w:rPr>
          <w:rFonts w:asciiTheme="minorHAnsi" w:hAnsiTheme="minorHAnsi"/>
          <w:b/>
          <w:bCs/>
          <w:color w:val="222222"/>
          <w:sz w:val="20"/>
          <w:szCs w:val="20"/>
        </w:rPr>
        <w:t xml:space="preserve">Team </w:t>
      </w:r>
      <w:proofErr w:type="gramStart"/>
      <w:r w:rsidRPr="009D40AB">
        <w:rPr>
          <w:rFonts w:asciiTheme="minorHAnsi" w:hAnsiTheme="minorHAnsi"/>
          <w:b/>
          <w:bCs/>
          <w:color w:val="222222"/>
          <w:sz w:val="20"/>
          <w:szCs w:val="20"/>
        </w:rPr>
        <w:t>Leader :</w:t>
      </w:r>
      <w:proofErr w:type="gramEnd"/>
      <w:r w:rsidRPr="009D40AB">
        <w:rPr>
          <w:rFonts w:asciiTheme="minorHAnsi" w:hAnsiTheme="minorHAnsi"/>
          <w:color w:val="222222"/>
          <w:sz w:val="20"/>
          <w:szCs w:val="20"/>
        </w:rPr>
        <w:t> Pujala Anjali</w:t>
      </w:r>
    </w:p>
    <w:p w14:paraId="5EBA53B7" w14:textId="77777777" w:rsidR="009D40AB" w:rsidRPr="009D40AB" w:rsidRDefault="009D40AB" w:rsidP="009D40AB">
      <w:pPr>
        <w:pStyle w:val="NormalWeb"/>
        <w:shd w:val="clear" w:color="auto" w:fill="FFFFFF"/>
        <w:rPr>
          <w:rFonts w:asciiTheme="minorHAnsi" w:hAnsiTheme="minorHAnsi"/>
          <w:color w:val="222222"/>
          <w:sz w:val="20"/>
          <w:szCs w:val="20"/>
        </w:rPr>
      </w:pPr>
      <w:r w:rsidRPr="009D40AB">
        <w:rPr>
          <w:rFonts w:asciiTheme="minorHAnsi" w:hAnsiTheme="minorHAnsi"/>
          <w:b/>
          <w:bCs/>
          <w:color w:val="222222"/>
          <w:sz w:val="20"/>
          <w:szCs w:val="20"/>
        </w:rPr>
        <w:t xml:space="preserve">Team </w:t>
      </w:r>
      <w:proofErr w:type="gramStart"/>
      <w:r w:rsidRPr="009D40AB">
        <w:rPr>
          <w:rFonts w:asciiTheme="minorHAnsi" w:hAnsiTheme="minorHAnsi"/>
          <w:b/>
          <w:bCs/>
          <w:color w:val="222222"/>
          <w:sz w:val="20"/>
          <w:szCs w:val="20"/>
        </w:rPr>
        <w:t>member :</w:t>
      </w:r>
      <w:proofErr w:type="gramEnd"/>
      <w:r w:rsidRPr="009D40AB">
        <w:rPr>
          <w:rFonts w:asciiTheme="minorHAnsi" w:hAnsiTheme="minorHAnsi"/>
          <w:color w:val="222222"/>
          <w:sz w:val="20"/>
          <w:szCs w:val="20"/>
        </w:rPr>
        <w:t> </w:t>
      </w:r>
      <w:proofErr w:type="spellStart"/>
      <w:r w:rsidRPr="009D40AB">
        <w:rPr>
          <w:rFonts w:asciiTheme="minorHAnsi" w:hAnsiTheme="minorHAnsi"/>
          <w:color w:val="222222"/>
          <w:sz w:val="20"/>
          <w:szCs w:val="20"/>
        </w:rPr>
        <w:t>Chukkana</w:t>
      </w:r>
      <w:proofErr w:type="spellEnd"/>
      <w:r w:rsidRPr="009D40AB">
        <w:rPr>
          <w:rFonts w:asciiTheme="minorHAnsi" w:hAnsiTheme="minorHAnsi"/>
          <w:color w:val="222222"/>
          <w:sz w:val="20"/>
          <w:szCs w:val="20"/>
        </w:rPr>
        <w:t xml:space="preserve"> Ganga Sri Durga</w:t>
      </w:r>
    </w:p>
    <w:p w14:paraId="2D2A733E" w14:textId="77777777" w:rsidR="009D40AB" w:rsidRPr="009D40AB" w:rsidRDefault="009D40AB" w:rsidP="009D40AB">
      <w:pPr>
        <w:pStyle w:val="NormalWeb"/>
        <w:shd w:val="clear" w:color="auto" w:fill="FFFFFF"/>
        <w:rPr>
          <w:rFonts w:asciiTheme="minorHAnsi" w:hAnsiTheme="minorHAnsi"/>
          <w:color w:val="222222"/>
          <w:sz w:val="20"/>
          <w:szCs w:val="20"/>
        </w:rPr>
      </w:pPr>
      <w:r w:rsidRPr="009D40AB">
        <w:rPr>
          <w:rFonts w:asciiTheme="minorHAnsi" w:hAnsiTheme="minorHAnsi"/>
          <w:b/>
          <w:bCs/>
          <w:color w:val="222222"/>
          <w:sz w:val="20"/>
          <w:szCs w:val="20"/>
        </w:rPr>
        <w:t xml:space="preserve">Team </w:t>
      </w:r>
      <w:proofErr w:type="gramStart"/>
      <w:r w:rsidRPr="009D40AB">
        <w:rPr>
          <w:rFonts w:asciiTheme="minorHAnsi" w:hAnsiTheme="minorHAnsi"/>
          <w:b/>
          <w:bCs/>
          <w:color w:val="222222"/>
          <w:sz w:val="20"/>
          <w:szCs w:val="20"/>
        </w:rPr>
        <w:t>member :</w:t>
      </w:r>
      <w:proofErr w:type="gramEnd"/>
      <w:r w:rsidRPr="009D40AB">
        <w:rPr>
          <w:rFonts w:asciiTheme="minorHAnsi" w:hAnsiTheme="minorHAnsi"/>
          <w:color w:val="222222"/>
          <w:sz w:val="20"/>
          <w:szCs w:val="20"/>
        </w:rPr>
        <w:t> </w:t>
      </w:r>
      <w:proofErr w:type="spellStart"/>
      <w:r w:rsidRPr="009D40AB">
        <w:rPr>
          <w:rFonts w:asciiTheme="minorHAnsi" w:hAnsiTheme="minorHAnsi"/>
          <w:color w:val="222222"/>
          <w:sz w:val="20"/>
          <w:szCs w:val="20"/>
        </w:rPr>
        <w:t>Pothapragada</w:t>
      </w:r>
      <w:proofErr w:type="spellEnd"/>
      <w:r w:rsidRPr="009D40AB">
        <w:rPr>
          <w:rFonts w:asciiTheme="minorHAnsi" w:hAnsiTheme="minorHAnsi"/>
          <w:color w:val="222222"/>
          <w:sz w:val="20"/>
          <w:szCs w:val="20"/>
        </w:rPr>
        <w:t xml:space="preserve"> Sai Naga Sreya</w:t>
      </w:r>
    </w:p>
    <w:p w14:paraId="5093CA3E" w14:textId="77777777" w:rsidR="009D40AB" w:rsidRPr="009D40AB" w:rsidRDefault="009D40AB" w:rsidP="009D40AB">
      <w:pPr>
        <w:pStyle w:val="NormalWeb"/>
        <w:shd w:val="clear" w:color="auto" w:fill="FFFFFF"/>
        <w:rPr>
          <w:rFonts w:asciiTheme="minorHAnsi" w:hAnsiTheme="minorHAnsi"/>
          <w:color w:val="222222"/>
          <w:sz w:val="20"/>
          <w:szCs w:val="20"/>
        </w:rPr>
      </w:pPr>
      <w:r w:rsidRPr="009D40AB">
        <w:rPr>
          <w:rFonts w:asciiTheme="minorHAnsi" w:hAnsiTheme="minorHAnsi"/>
          <w:b/>
          <w:bCs/>
          <w:color w:val="222222"/>
          <w:sz w:val="20"/>
          <w:szCs w:val="20"/>
        </w:rPr>
        <w:t xml:space="preserve">Team </w:t>
      </w:r>
      <w:proofErr w:type="gramStart"/>
      <w:r w:rsidRPr="009D40AB">
        <w:rPr>
          <w:rFonts w:asciiTheme="minorHAnsi" w:hAnsiTheme="minorHAnsi"/>
          <w:b/>
          <w:bCs/>
          <w:color w:val="222222"/>
          <w:sz w:val="20"/>
          <w:szCs w:val="20"/>
        </w:rPr>
        <w:t>member :</w:t>
      </w:r>
      <w:proofErr w:type="gramEnd"/>
      <w:r w:rsidRPr="009D40AB">
        <w:rPr>
          <w:rFonts w:asciiTheme="minorHAnsi" w:hAnsiTheme="minorHAnsi"/>
          <w:color w:val="222222"/>
          <w:sz w:val="20"/>
          <w:szCs w:val="20"/>
        </w:rPr>
        <w:t> </w:t>
      </w:r>
      <w:proofErr w:type="spellStart"/>
      <w:r w:rsidRPr="009D40AB">
        <w:rPr>
          <w:rFonts w:asciiTheme="minorHAnsi" w:hAnsiTheme="minorHAnsi"/>
          <w:color w:val="222222"/>
          <w:sz w:val="20"/>
          <w:szCs w:val="20"/>
        </w:rPr>
        <w:t>Vatsavai</w:t>
      </w:r>
      <w:proofErr w:type="spellEnd"/>
      <w:r w:rsidRPr="009D40AB">
        <w:rPr>
          <w:rFonts w:asciiTheme="minorHAnsi" w:hAnsiTheme="minorHAnsi"/>
          <w:color w:val="222222"/>
          <w:sz w:val="20"/>
          <w:szCs w:val="20"/>
        </w:rPr>
        <w:t xml:space="preserve"> Mounika Sindhu</w:t>
      </w:r>
    </w:p>
    <w:p w14:paraId="4C564B89" w14:textId="77777777" w:rsidR="00501E19" w:rsidRDefault="00000000">
      <w:pPr>
        <w:pStyle w:val="Heading1"/>
      </w:pPr>
      <w:r>
        <w:t>2. Project Overview</w:t>
      </w:r>
    </w:p>
    <w:p w14:paraId="259CAAF3" w14:textId="77777777" w:rsidR="00501E19" w:rsidRDefault="00501E19"/>
    <w:p w14:paraId="06570080" w14:textId="77777777" w:rsidR="00501E19" w:rsidRDefault="00000000">
      <w:pPr>
        <w:pStyle w:val="Heading1"/>
      </w:pPr>
      <w:r>
        <w:t>• Purpose:</w:t>
      </w:r>
    </w:p>
    <w:p w14:paraId="52BAE845" w14:textId="77777777" w:rsidR="00501E19" w:rsidRDefault="00000000">
      <w:r>
        <w:t>To analyze and visualize the Index of Economic Freedom to understand economic prosperity across the world using Tableau.</w:t>
      </w:r>
    </w:p>
    <w:p w14:paraId="676D7AA0" w14:textId="77777777" w:rsidR="00501E19" w:rsidRDefault="00000000">
      <w:pPr>
        <w:pStyle w:val="Heading1"/>
      </w:pPr>
      <w:r>
        <w:t>• Features:</w:t>
      </w:r>
    </w:p>
    <w:p w14:paraId="6E064AFA" w14:textId="77777777" w:rsidR="00501E19" w:rsidRDefault="00000000">
      <w:pPr>
        <w:pStyle w:val="ListBullet"/>
      </w:pPr>
      <w:r>
        <w:t>Data collection and preparation</w:t>
      </w:r>
    </w:p>
    <w:p w14:paraId="02774685" w14:textId="77777777" w:rsidR="00501E19" w:rsidRDefault="00000000">
      <w:pPr>
        <w:pStyle w:val="ListBullet"/>
      </w:pPr>
      <w:r>
        <w:t>Database integration with Tableau</w:t>
      </w:r>
    </w:p>
    <w:p w14:paraId="34D90CCC" w14:textId="77777777" w:rsidR="00501E19" w:rsidRDefault="00000000">
      <w:pPr>
        <w:pStyle w:val="ListBullet"/>
      </w:pPr>
      <w:r>
        <w:t>Creation of insightful visualizations and dashboards</w:t>
      </w:r>
    </w:p>
    <w:p w14:paraId="05CCB599" w14:textId="77777777" w:rsidR="00501E19" w:rsidRDefault="00000000">
      <w:pPr>
        <w:pStyle w:val="ListBullet"/>
      </w:pPr>
      <w:r>
        <w:t>Development of a web application to display Tableau visuals</w:t>
      </w:r>
    </w:p>
    <w:p w14:paraId="195F5DA4" w14:textId="77777777" w:rsidR="00501E19" w:rsidRDefault="00000000">
      <w:pPr>
        <w:pStyle w:val="Heading1"/>
      </w:pPr>
      <w:r>
        <w:t>3. Architecture</w:t>
      </w:r>
    </w:p>
    <w:p w14:paraId="7A9812BF" w14:textId="77777777" w:rsidR="00501E19" w:rsidRDefault="00501E19"/>
    <w:p w14:paraId="3714361A" w14:textId="77777777" w:rsidR="00501E19" w:rsidRDefault="00000000">
      <w:pPr>
        <w:pStyle w:val="Heading1"/>
      </w:pPr>
      <w:r>
        <w:lastRenderedPageBreak/>
        <w:t>• Frontend:</w:t>
      </w:r>
    </w:p>
    <w:p w14:paraId="1D6C6215" w14:textId="77777777" w:rsidR="00501E19" w:rsidRDefault="00000000">
      <w:r>
        <w:t>HTML, CSS, Bootstrap-based responsive UI for visual integration</w:t>
      </w:r>
    </w:p>
    <w:p w14:paraId="61FB82EA" w14:textId="77777777" w:rsidR="00501E19" w:rsidRDefault="00000000">
      <w:pPr>
        <w:pStyle w:val="Heading1"/>
      </w:pPr>
      <w:r>
        <w:t>• Backend:</w:t>
      </w:r>
    </w:p>
    <w:p w14:paraId="08DA2932" w14:textId="77777777" w:rsidR="00501E19" w:rsidRDefault="00000000">
      <w:r>
        <w:t>No backend logic (static integration with Tableau links)</w:t>
      </w:r>
    </w:p>
    <w:p w14:paraId="346B2301" w14:textId="77777777" w:rsidR="00501E19" w:rsidRDefault="00000000">
      <w:pPr>
        <w:pStyle w:val="Heading1"/>
      </w:pPr>
      <w:r>
        <w:t>• Database:</w:t>
      </w:r>
    </w:p>
    <w:p w14:paraId="0D2AADEA" w14:textId="77777777" w:rsidR="00501E19" w:rsidRDefault="00000000">
      <w:r>
        <w:t>CSV/Spreadsheet connected to Tableau as a data source</w:t>
      </w:r>
    </w:p>
    <w:p w14:paraId="395EA799" w14:textId="77777777" w:rsidR="00501E19" w:rsidRDefault="00000000">
      <w:pPr>
        <w:pStyle w:val="Heading1"/>
      </w:pPr>
      <w:r>
        <w:t>4. Setup Instructions</w:t>
      </w:r>
    </w:p>
    <w:p w14:paraId="7F507E42" w14:textId="77777777" w:rsidR="00501E19" w:rsidRDefault="00501E19"/>
    <w:p w14:paraId="4E089679" w14:textId="77777777" w:rsidR="00501E19" w:rsidRDefault="00000000">
      <w:pPr>
        <w:pStyle w:val="Heading1"/>
      </w:pPr>
      <w:r>
        <w:t>• Prerequisites:</w:t>
      </w:r>
    </w:p>
    <w:p w14:paraId="3A817A65" w14:textId="77777777" w:rsidR="00501E19" w:rsidRDefault="00000000">
      <w:pPr>
        <w:pStyle w:val="ListBullet"/>
      </w:pPr>
      <w:r>
        <w:t>Tableau Desktop</w:t>
      </w:r>
    </w:p>
    <w:p w14:paraId="144157C0" w14:textId="77777777" w:rsidR="00501E19" w:rsidRDefault="00000000">
      <w:pPr>
        <w:pStyle w:val="ListBullet"/>
      </w:pPr>
      <w:r>
        <w:t>Web browser</w:t>
      </w:r>
    </w:p>
    <w:p w14:paraId="29D0192C" w14:textId="77777777" w:rsidR="00501E19" w:rsidRDefault="00000000">
      <w:pPr>
        <w:pStyle w:val="ListBullet"/>
      </w:pPr>
      <w:r>
        <w:t>HTML/CSS editor (e.g., VS Code)</w:t>
      </w:r>
    </w:p>
    <w:p w14:paraId="2F627E35" w14:textId="77777777" w:rsidR="00501E19" w:rsidRDefault="00000000">
      <w:pPr>
        <w:pStyle w:val="Heading1"/>
      </w:pPr>
      <w:r>
        <w:t>• Installation:</w:t>
      </w:r>
    </w:p>
    <w:p w14:paraId="70908D32" w14:textId="77777777" w:rsidR="00501E19" w:rsidRDefault="00000000">
      <w:pPr>
        <w:pStyle w:val="ListBullet"/>
      </w:pPr>
      <w:r>
        <w:t>Collect the dataset (Index of Economic Freedom)</w:t>
      </w:r>
    </w:p>
    <w:p w14:paraId="74859E1D" w14:textId="77777777" w:rsidR="00501E19" w:rsidRDefault="00000000">
      <w:pPr>
        <w:pStyle w:val="ListBullet"/>
      </w:pPr>
      <w:r>
        <w:t>Import the dataset into Tableau</w:t>
      </w:r>
    </w:p>
    <w:p w14:paraId="450FAE8E" w14:textId="77777777" w:rsidR="00501E19" w:rsidRDefault="00000000">
      <w:pPr>
        <w:pStyle w:val="ListBullet"/>
      </w:pPr>
      <w:r>
        <w:t>Create visualizations and dashboards</w:t>
      </w:r>
    </w:p>
    <w:p w14:paraId="05A84658" w14:textId="77777777" w:rsidR="00501E19" w:rsidRDefault="00000000">
      <w:pPr>
        <w:pStyle w:val="ListBullet"/>
      </w:pPr>
      <w:r>
        <w:t>Publish to Tableau Public and get shareable links</w:t>
      </w:r>
    </w:p>
    <w:p w14:paraId="239F5FC2" w14:textId="77777777" w:rsidR="00501E19" w:rsidRDefault="00000000">
      <w:pPr>
        <w:pStyle w:val="ListBullet"/>
      </w:pPr>
      <w:r>
        <w:t>Develop HTML/CSS web app and embed published Tableau links</w:t>
      </w:r>
    </w:p>
    <w:p w14:paraId="34295B63" w14:textId="77777777" w:rsidR="00501E19" w:rsidRDefault="00000000">
      <w:pPr>
        <w:pStyle w:val="Heading1"/>
      </w:pPr>
      <w:r>
        <w:t>5. Folder Structure</w:t>
      </w:r>
    </w:p>
    <w:p w14:paraId="31A3AA80" w14:textId="77777777" w:rsidR="00501E19" w:rsidRDefault="00501E19"/>
    <w:p w14:paraId="6ED0B98D" w14:textId="77777777" w:rsidR="00501E19" w:rsidRDefault="00000000">
      <w:pPr>
        <w:pStyle w:val="Heading1"/>
      </w:pPr>
      <w:r>
        <w:t>• Client:</w:t>
      </w:r>
    </w:p>
    <w:p w14:paraId="586B5A3F" w14:textId="77777777" w:rsidR="00501E19" w:rsidRDefault="00000000">
      <w:r>
        <w:t>Contains HTML/CSS files for the web interface</w:t>
      </w:r>
    </w:p>
    <w:p w14:paraId="2971FED3" w14:textId="77777777" w:rsidR="00501E19" w:rsidRDefault="00000000">
      <w:pPr>
        <w:pStyle w:val="Heading1"/>
      </w:pPr>
      <w:r>
        <w:t>• Server:</w:t>
      </w:r>
    </w:p>
    <w:p w14:paraId="1549B9A0" w14:textId="77777777" w:rsidR="00501E19" w:rsidRDefault="00000000">
      <w:r>
        <w:t>Not applicable for this static project</w:t>
      </w:r>
    </w:p>
    <w:p w14:paraId="4862E1DA" w14:textId="77777777" w:rsidR="00501E19" w:rsidRDefault="00000000">
      <w:pPr>
        <w:pStyle w:val="Heading1"/>
      </w:pPr>
      <w:r>
        <w:lastRenderedPageBreak/>
        <w:t>6. Running the Application</w:t>
      </w:r>
    </w:p>
    <w:p w14:paraId="147F40EA" w14:textId="77777777" w:rsidR="00501E19" w:rsidRDefault="00501E19"/>
    <w:p w14:paraId="70EA06E1" w14:textId="77777777" w:rsidR="00501E19" w:rsidRDefault="00000000">
      <w:pPr>
        <w:pStyle w:val="Heading1"/>
      </w:pPr>
      <w:r>
        <w:t>• Frontend:</w:t>
      </w:r>
    </w:p>
    <w:p w14:paraId="5D16D694" w14:textId="77777777" w:rsidR="00501E19" w:rsidRDefault="00000000">
      <w:r>
        <w:t>Open index.html in a browser to view the web application</w:t>
      </w:r>
    </w:p>
    <w:p w14:paraId="5032DAE2" w14:textId="77777777" w:rsidR="00501E19" w:rsidRDefault="00000000">
      <w:pPr>
        <w:pStyle w:val="Heading1"/>
      </w:pPr>
      <w:r>
        <w:t>• Backend:</w:t>
      </w:r>
    </w:p>
    <w:p w14:paraId="4A03F840" w14:textId="77777777" w:rsidR="00501E19" w:rsidRDefault="00000000">
      <w:r>
        <w:t>Not applicable</w:t>
      </w:r>
    </w:p>
    <w:p w14:paraId="15579B86" w14:textId="77777777" w:rsidR="00501E19" w:rsidRDefault="00000000">
      <w:pPr>
        <w:pStyle w:val="Heading1"/>
      </w:pPr>
      <w:r>
        <w:t>7. API Documentation</w:t>
      </w:r>
    </w:p>
    <w:p w14:paraId="5CF62936" w14:textId="77777777" w:rsidR="00501E19" w:rsidRDefault="00000000">
      <w:r>
        <w:t>No backend APIs used in this project.</w:t>
      </w:r>
    </w:p>
    <w:p w14:paraId="6A97EC09" w14:textId="77777777" w:rsidR="00501E19" w:rsidRDefault="00000000">
      <w:pPr>
        <w:pStyle w:val="Heading1"/>
      </w:pPr>
      <w:r>
        <w:t>8. Authentication</w:t>
      </w:r>
    </w:p>
    <w:p w14:paraId="6146F2EE" w14:textId="77777777" w:rsidR="00501E19" w:rsidRDefault="00000000">
      <w:r>
        <w:t>No authentication required for this project.</w:t>
      </w:r>
    </w:p>
    <w:p w14:paraId="79E2703F" w14:textId="77777777" w:rsidR="00501E19" w:rsidRDefault="00000000">
      <w:pPr>
        <w:pStyle w:val="Heading1"/>
      </w:pPr>
      <w:r>
        <w:t>9. User Interface</w:t>
      </w:r>
    </w:p>
    <w:p w14:paraId="7EF90E47" w14:textId="77777777" w:rsidR="00501E19" w:rsidRDefault="00000000">
      <w:r>
        <w:t>The web app includes embedded Tableau visualizations and dashboards to allow interactive exploration.</w:t>
      </w:r>
    </w:p>
    <w:p w14:paraId="33A5C17D" w14:textId="77777777" w:rsidR="00501E19" w:rsidRDefault="00000000">
      <w:pPr>
        <w:pStyle w:val="Heading1"/>
      </w:pPr>
      <w:r>
        <w:t>10. Testing</w:t>
      </w:r>
    </w:p>
    <w:p w14:paraId="78FCB073" w14:textId="77777777" w:rsidR="00501E19" w:rsidRDefault="00000000">
      <w:r>
        <w:t>Manual testing done for web app functionality and Tableau interactions.</w:t>
      </w:r>
    </w:p>
    <w:p w14:paraId="110A1607" w14:textId="77777777" w:rsidR="00501E19" w:rsidRDefault="00000000">
      <w:pPr>
        <w:pStyle w:val="Heading1"/>
      </w:pPr>
      <w:r>
        <w:t>11. Screenshots or Demo</w:t>
      </w:r>
    </w:p>
    <w:p w14:paraId="4AFBD3E6" w14:textId="77777777" w:rsidR="00501E19" w:rsidRDefault="00000000">
      <w:r>
        <w:t>Screenshots and demo link to Tableau Public to be added.</w:t>
      </w:r>
    </w:p>
    <w:p w14:paraId="39FCF1BA" w14:textId="77777777" w:rsidR="00501E19" w:rsidRDefault="00000000">
      <w:pPr>
        <w:pStyle w:val="Heading1"/>
      </w:pPr>
      <w:r>
        <w:t>12. Known Issues</w:t>
      </w:r>
    </w:p>
    <w:p w14:paraId="37D237E0" w14:textId="77777777" w:rsidR="00501E19" w:rsidRDefault="00000000">
      <w:pPr>
        <w:pStyle w:val="ListBullet"/>
      </w:pPr>
      <w:r>
        <w:t>Visualizations may not load if Tableau Public link changes or is private.</w:t>
      </w:r>
    </w:p>
    <w:p w14:paraId="16B654E9" w14:textId="77777777" w:rsidR="00501E19" w:rsidRDefault="00000000">
      <w:pPr>
        <w:pStyle w:val="ListBullet"/>
      </w:pPr>
      <w:r>
        <w:t>No dynamic backend logic; data updates require re-publishing.</w:t>
      </w:r>
    </w:p>
    <w:p w14:paraId="6BE41B86" w14:textId="77777777" w:rsidR="00501E19" w:rsidRDefault="00000000">
      <w:pPr>
        <w:pStyle w:val="Heading1"/>
      </w:pPr>
      <w:r>
        <w:t>13. Future Enhancements</w:t>
      </w:r>
    </w:p>
    <w:p w14:paraId="2900DC51" w14:textId="77777777" w:rsidR="00501E19" w:rsidRDefault="00000000">
      <w:pPr>
        <w:pStyle w:val="ListBullet"/>
      </w:pPr>
      <w:r>
        <w:t>Add filters to Tableau dashboards for country-wise and pillar-wise exploration</w:t>
      </w:r>
    </w:p>
    <w:p w14:paraId="2110D3FD" w14:textId="77777777" w:rsidR="00501E19" w:rsidRDefault="00000000">
      <w:pPr>
        <w:pStyle w:val="ListBullet"/>
      </w:pPr>
      <w:r>
        <w:t>Integrate backend for dynamic data updates</w:t>
      </w:r>
    </w:p>
    <w:p w14:paraId="1DA14C1B" w14:textId="77777777" w:rsidR="00501E19" w:rsidRDefault="00000000">
      <w:pPr>
        <w:pStyle w:val="ListBullet"/>
      </w:pPr>
      <w:r>
        <w:t>Include user feedback module on visualizations</w:t>
      </w:r>
    </w:p>
    <w:sectPr w:rsidR="00501E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9750055">
    <w:abstractNumId w:val="8"/>
  </w:num>
  <w:num w:numId="2" w16cid:durableId="676081198">
    <w:abstractNumId w:val="6"/>
  </w:num>
  <w:num w:numId="3" w16cid:durableId="1211071652">
    <w:abstractNumId w:val="5"/>
  </w:num>
  <w:num w:numId="4" w16cid:durableId="213392387">
    <w:abstractNumId w:val="4"/>
  </w:num>
  <w:num w:numId="5" w16cid:durableId="777212887">
    <w:abstractNumId w:val="7"/>
  </w:num>
  <w:num w:numId="6" w16cid:durableId="714502124">
    <w:abstractNumId w:val="3"/>
  </w:num>
  <w:num w:numId="7" w16cid:durableId="586115956">
    <w:abstractNumId w:val="2"/>
  </w:num>
  <w:num w:numId="8" w16cid:durableId="133641590">
    <w:abstractNumId w:val="1"/>
  </w:num>
  <w:num w:numId="9" w16cid:durableId="181988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1E19"/>
    <w:rsid w:val="009D40AB"/>
    <w:rsid w:val="00AA1D8D"/>
    <w:rsid w:val="00B47730"/>
    <w:rsid w:val="00CB0664"/>
    <w:rsid w:val="00CD6E1B"/>
    <w:rsid w:val="00E93B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179F9A"/>
  <w14:defaultImageDpi w14:val="300"/>
  <w15:docId w15:val="{3B37F013-324E-400C-BB6A-31358757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D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Anjali Pujala</cp:lastModifiedBy>
  <cp:revision>2</cp:revision>
  <dcterms:created xsi:type="dcterms:W3CDTF">2013-12-23T23:15:00Z</dcterms:created>
  <dcterms:modified xsi:type="dcterms:W3CDTF">2025-07-06T15:35:00Z</dcterms:modified>
  <cp:category/>
</cp:coreProperties>
</file>